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Cover Letter</w:t>
      </w:r>
    </w:p>
    <w:p>
      <w:pPr>
        <w:pStyle w:val="Heading1"/>
      </w:pPr>
      <w:r>
        <w:t>AI-generated Content</w:t>
      </w:r>
    </w:p>
    <w:p>
      <w:r>
        <w:br/>
        <w:br/>
        <w:t>Dear Hiring Manager,</w:t>
        <w:br/>
        <w:br/>
        <w:t>I am writing to apply for the position of [position name] as advertised on [website name]. With my skills, experience, and enthusiasm, I am confident that I will make a great addition to your team.</w:t>
        <w:br/>
        <w:br/>
        <w:t>I am a results-driven and creative professional with hands-on experience in various sectors, which is why I am confident that I am the right person for the job. My background in data analysis, program and project management, customer service, business development, and analytics has enabled me to develop strong problem solving, diplomatic, and communication skills that I can bring to the table. I have a thorough understanding of the various aspects of the [name job] role, and I am confident that I can handle any challenge in this role.</w:t>
        <w:br/>
        <w:br/>
        <w:t>Moreover, I am excited to join a company like [company name]. I am passionate about helping [company] achieve its strategic goals and objectives, and offering innovative solutions to its business challenges. My interest in [company] and the [role] position makes me an ideal candidate.</w:t>
        <w:br/>
        <w:br/>
        <w:t>I am enthusiastic about the opportunity to join your team, and I am confident that I can bring a wealth of skills and experience to the role. I am available to discuss the role further in an interview, and I look forward to hearing from you.</w:t>
        <w:br/>
        <w:br/>
        <w:t>Sincerely,</w:t>
        <w:br/>
        <w:br/>
        <w:t>Ankit Kotriwal</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b w:val="0"/>
      </w:rPr>
      <w:t xml:space="preserve">Page </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jc w:val="both"/>
    </w:pPr>
    <w:rPr>
      <w:rFonts w:ascii="Calibri" w:hAnsi="Calibri"/>
      <w:color w:val="000000"/>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